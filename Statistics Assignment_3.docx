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FF8FF"/>
  <w:body>
    <w:p>
      <w:pPr>
        <w:pageBreakBefore w:val="0"/>
        <w:spacing w:before="240" w:after="240" w:line="240" w:lineRule="auto"/>
        <w:jc w:val="center"/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  <w:rtl w:val="0"/>
        </w:rPr>
        <w:t>STATISTICS</w:t>
      </w:r>
    </w:p>
    <w:p>
      <w:pPr>
        <w:pageBreakBefore w:val="0"/>
        <w:spacing w:before="240" w:after="240" w:line="240" w:lineRule="auto"/>
        <w:jc w:val="center"/>
        <w:rPr>
          <w:b/>
          <w:color w:val="495057"/>
          <w:sz w:val="28"/>
          <w:szCs w:val="28"/>
        </w:rPr>
      </w:pPr>
      <w:r>
        <w:rPr>
          <w:b/>
          <w:color w:val="495057"/>
          <w:sz w:val="28"/>
          <w:szCs w:val="28"/>
          <w:rtl w:val="0"/>
        </w:rPr>
        <w:t>ASSIGNMENT (PROBABILITY)</w:t>
      </w:r>
    </w:p>
    <w:p>
      <w:pPr>
        <w:pageBreakBefore w:val="0"/>
        <w:spacing w:after="200"/>
        <w:rPr>
          <w:b/>
          <w:color w:val="495057"/>
          <w:sz w:val="28"/>
          <w:szCs w:val="28"/>
        </w:rPr>
      </w:pPr>
      <w:r>
        <w:rPr>
          <w:rFonts w:ascii="Roboto" w:hAnsi="Roboto" w:eastAsia="Roboto" w:cs="Roboto"/>
          <w:b/>
          <w:color w:val="495057"/>
          <w:sz w:val="23"/>
          <w:szCs w:val="23"/>
          <w:rtl w:val="0"/>
        </w:rPr>
        <w:t>Solve at least 3 exercises.</w:t>
      </w:r>
    </w:p>
    <w:p>
      <w:pPr>
        <w:pageBreakBefore w:val="0"/>
        <w:spacing w:after="24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ascii="Roboto" w:hAnsi="Roboto" w:eastAsia="Roboto" w:cs="Roboto"/>
          <w:b/>
          <w:color w:val="495057"/>
          <w:sz w:val="23"/>
          <w:szCs w:val="23"/>
          <w:rtl w:val="0"/>
        </w:rPr>
        <w:t>EXERCISE 1.</w:t>
      </w:r>
      <w:r>
        <w:rPr>
          <w:rFonts w:ascii="Roboto" w:hAnsi="Roboto" w:eastAsia="Roboto" w:cs="Roboto"/>
          <w:color w:val="495057"/>
          <w:sz w:val="23"/>
          <w:szCs w:val="23"/>
          <w:rtl w:val="0"/>
        </w:rPr>
        <w:t xml:space="preserve"> </w:t>
      </w:r>
    </w:p>
    <w:p>
      <w:pPr>
        <w:pageBreakBefore w:val="0"/>
        <w:spacing w:after="24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ascii="Roboto" w:hAnsi="Roboto" w:eastAsia="Roboto" w:cs="Roboto"/>
          <w:color w:val="495057"/>
          <w:sz w:val="23"/>
          <w:szCs w:val="23"/>
          <w:rtl w:val="0"/>
        </w:rPr>
        <w:t>Answer the following questions by calculating the number of ways of obtaining particular arrangements of objects and events.</w:t>
      </w:r>
    </w:p>
    <w:p>
      <w:pPr>
        <w:pageBreakBefore w:val="0"/>
        <w:numPr>
          <w:ilvl w:val="0"/>
          <w:numId w:val="1"/>
        </w:numPr>
        <w:spacing w:after="0" w:afterAutospacing="0"/>
        <w:ind w:left="720" w:hanging="360"/>
      </w:pPr>
      <w:r>
        <w:rPr>
          <w:rFonts w:ascii="Roboto" w:hAnsi="Roboto" w:eastAsia="Roboto" w:cs="Roboto"/>
          <w:color w:val="495057"/>
          <w:sz w:val="23"/>
          <w:szCs w:val="23"/>
          <w:rtl w:val="0"/>
        </w:rPr>
        <w:t>An athlete has eight different trophies, but only has room for four trophies in a display cabinet. How many different ways is it possible to display just four trophies out of eight,  assuming that the display order is important?</w:t>
      </w:r>
    </w:p>
    <w:p>
      <w:pPr>
        <w:pageBreakBefore w:val="0"/>
        <w:numPr>
          <w:numId w:val="0"/>
        </w:numPr>
        <w:spacing w:after="0" w:afterAutospacing="0"/>
        <w:ind w:left="36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Answer :</w:t>
      </w:r>
      <w:r>
        <w:rPr>
          <w:rFonts w:hint="default"/>
          <w:sz w:val="24"/>
          <w:szCs w:val="24"/>
          <w:lang w:val="en-US"/>
        </w:rPr>
        <w:t xml:space="preserve"> P(8,4) = 8! / (8-4)! = (8*7*6*5*4*3*1) / (4*3*2*1) = 1680</w:t>
      </w:r>
    </w:p>
    <w:p>
      <w:pPr>
        <w:pageBreakBefore w:val="0"/>
        <w:numPr>
          <w:numId w:val="0"/>
        </w:numPr>
        <w:spacing w:after="0" w:afterAutospacing="0"/>
        <w:ind w:left="360" w:leftChars="0"/>
        <w:rPr>
          <w:rFonts w:hint="default"/>
          <w:lang w:val="en-US"/>
        </w:rPr>
      </w:pPr>
    </w:p>
    <w:p>
      <w:pPr>
        <w:pageBreakBefore w:val="0"/>
        <w:numPr>
          <w:ilvl w:val="0"/>
          <w:numId w:val="1"/>
        </w:numPr>
        <w:spacing w:after="240"/>
        <w:ind w:left="720" w:hanging="360"/>
      </w:pPr>
      <w:r>
        <w:rPr>
          <w:rFonts w:ascii="Roboto" w:hAnsi="Roboto" w:eastAsia="Roboto" w:cs="Roboto"/>
          <w:color w:val="495057"/>
          <w:sz w:val="23"/>
          <w:szCs w:val="23"/>
          <w:rtl w:val="0"/>
        </w:rPr>
        <w:t>A football manager has a squad of 20 players. How many different teams of 11 players could be selected from the squad? (Hint: Assume that positions of the players are not important)</w:t>
      </w:r>
    </w:p>
    <w:p>
      <w:pPr>
        <w:pageBreakBefore w:val="0"/>
        <w:numPr>
          <w:numId w:val="0"/>
        </w:numPr>
        <w:spacing w:after="240"/>
        <w:ind w:left="360" w:leftChars="0"/>
        <w:rPr>
          <w:rFonts w:hint="default" w:ascii="Arial" w:hAnsi="Arial" w:eastAsia="Roboto" w:cs="Arial"/>
          <w:color w:val="495057"/>
          <w:sz w:val="24"/>
          <w:szCs w:val="24"/>
          <w:rtl w:val="0"/>
          <w:lang w:val="en-US"/>
        </w:rPr>
      </w:pPr>
      <w:r>
        <w:rPr>
          <w:rFonts w:hint="default" w:ascii="Arial" w:hAnsi="Arial" w:eastAsia="Roboto" w:cs="Arial"/>
          <w:b/>
          <w:bCs/>
          <w:color w:val="495057"/>
          <w:sz w:val="24"/>
          <w:szCs w:val="24"/>
          <w:rtl w:val="0"/>
          <w:lang w:val="en-US"/>
        </w:rPr>
        <w:t>Answer :</w:t>
      </w:r>
      <w:r>
        <w:rPr>
          <w:rFonts w:hint="default" w:ascii="Arial" w:hAnsi="Arial" w:eastAsia="Roboto" w:cs="Arial"/>
          <w:color w:val="495057"/>
          <w:sz w:val="24"/>
          <w:szCs w:val="24"/>
          <w:rtl w:val="0"/>
          <w:lang w:val="en-US"/>
        </w:rPr>
        <w:t xml:space="preserve"> C(20, 11) = 20! / ((20-11)! * 11!) =</w:t>
      </w:r>
    </w:p>
    <w:p>
      <w:pPr>
        <w:pageBreakBefore w:val="0"/>
        <w:numPr>
          <w:numId w:val="0"/>
        </w:numPr>
        <w:spacing w:after="240"/>
        <w:ind w:left="360" w:leftChars="0"/>
        <w:rPr>
          <w:rFonts w:hint="default" w:ascii="Arial" w:hAnsi="Arial" w:eastAsia="Roboto" w:cs="Arial"/>
          <w:color w:val="495057"/>
          <w:sz w:val="24"/>
          <w:szCs w:val="24"/>
          <w:rtl w:val="0"/>
          <w:lang w:val="en-US"/>
        </w:rPr>
      </w:pPr>
      <w:r>
        <w:rPr>
          <w:rFonts w:hint="default" w:ascii="Arial" w:hAnsi="Arial" w:eastAsia="Roboto" w:cs="Arial"/>
          <w:color w:val="495057"/>
          <w:sz w:val="24"/>
          <w:szCs w:val="24"/>
          <w:rtl w:val="0"/>
          <w:lang w:val="en-US"/>
        </w:rPr>
        <w:tab/>
        <w:t/>
      </w:r>
      <w:r>
        <w:rPr>
          <w:rFonts w:hint="default" w:ascii="Arial" w:hAnsi="Arial" w:eastAsia="Roboto" w:cs="Arial"/>
          <w:color w:val="495057"/>
          <w:sz w:val="24"/>
          <w:szCs w:val="24"/>
          <w:rtl w:val="0"/>
          <w:lang w:val="en-US"/>
        </w:rPr>
        <w:tab/>
        <w:t/>
      </w:r>
      <w:r>
        <w:rPr>
          <w:rFonts w:hint="default" w:ascii="Arial" w:hAnsi="Arial" w:eastAsia="Roboto" w:cs="Arial"/>
          <w:color w:val="495057"/>
          <w:sz w:val="24"/>
          <w:szCs w:val="24"/>
          <w:rtl w:val="0"/>
          <w:lang w:val="en-US"/>
        </w:rPr>
        <w:tab/>
        <w:t>= (20*19*18*17*16*15*14*13*12* 11!) / (9*8*7*5*4*3*2*1 * 11!)</w:t>
      </w:r>
    </w:p>
    <w:p>
      <w:pPr>
        <w:pageBreakBefore w:val="0"/>
        <w:numPr>
          <w:numId w:val="0"/>
        </w:numPr>
        <w:spacing w:after="240"/>
        <w:ind w:left="360" w:leftChars="0"/>
        <w:rPr>
          <w:rFonts w:hint="default" w:ascii="Arial" w:hAnsi="Arial" w:eastAsia="Roboto" w:cs="Arial"/>
          <w:color w:val="495057"/>
          <w:sz w:val="24"/>
          <w:szCs w:val="24"/>
          <w:rtl w:val="0"/>
          <w:lang w:val="en-US"/>
        </w:rPr>
      </w:pPr>
      <w:r>
        <w:rPr>
          <w:rFonts w:hint="default" w:ascii="Arial" w:hAnsi="Arial" w:eastAsia="Roboto" w:cs="Arial"/>
          <w:color w:val="495057"/>
          <w:sz w:val="24"/>
          <w:szCs w:val="24"/>
          <w:rtl w:val="0"/>
          <w:lang w:val="en-US"/>
        </w:rPr>
        <w:tab/>
        <w:t/>
      </w:r>
      <w:r>
        <w:rPr>
          <w:rFonts w:hint="default" w:ascii="Arial" w:hAnsi="Arial" w:eastAsia="Roboto" w:cs="Arial"/>
          <w:color w:val="495057"/>
          <w:sz w:val="24"/>
          <w:szCs w:val="24"/>
          <w:rtl w:val="0"/>
          <w:lang w:val="en-US"/>
        </w:rPr>
        <w:tab/>
        <w:t/>
      </w:r>
      <w:r>
        <w:rPr>
          <w:rFonts w:hint="default" w:ascii="Arial" w:hAnsi="Arial" w:eastAsia="Roboto" w:cs="Arial"/>
          <w:color w:val="495057"/>
          <w:sz w:val="24"/>
          <w:szCs w:val="24"/>
          <w:rtl w:val="0"/>
          <w:lang w:val="en-US"/>
        </w:rPr>
        <w:tab/>
        <w:t>= 167,960</w:t>
      </w:r>
    </w:p>
    <w:p>
      <w:pPr>
        <w:pageBreakBefore w:val="0"/>
        <w:spacing w:after="240"/>
        <w:rPr>
          <w:rFonts w:ascii="Roboto" w:hAnsi="Roboto" w:eastAsia="Roboto" w:cs="Roboto"/>
          <w:b/>
          <w:color w:val="495057"/>
          <w:sz w:val="23"/>
          <w:szCs w:val="23"/>
        </w:rPr>
      </w:pPr>
      <w:r>
        <w:rPr>
          <w:rFonts w:ascii="Roboto" w:hAnsi="Roboto" w:eastAsia="Roboto" w:cs="Roboto"/>
          <w:b/>
          <w:color w:val="495057"/>
          <w:sz w:val="23"/>
          <w:szCs w:val="23"/>
          <w:rtl w:val="0"/>
        </w:rPr>
        <w:t xml:space="preserve">EXERCISE 2. </w:t>
      </w:r>
    </w:p>
    <w:p>
      <w:pPr>
        <w:pageBreakBefore w:val="0"/>
        <w:spacing w:after="240"/>
        <w:rPr>
          <w:rFonts w:ascii="Roboto" w:hAnsi="Roboto" w:eastAsia="Roboto" w:cs="Roboto"/>
          <w:color w:val="495057"/>
          <w:sz w:val="23"/>
          <w:szCs w:val="23"/>
          <w:rtl w:val="0"/>
        </w:rPr>
      </w:pPr>
      <w:r>
        <w:rPr>
          <w:rFonts w:ascii="Roboto" w:hAnsi="Roboto" w:eastAsia="Roboto" w:cs="Roboto"/>
          <w:color w:val="495057"/>
          <w:sz w:val="23"/>
          <w:szCs w:val="23"/>
          <w:rtl w:val="0"/>
        </w:rPr>
        <w:t>Are people happy in their marriages? The table shows results from the 2008 General Social Survey for married adults classified by gender and  level of happiness.</w:t>
      </w:r>
    </w:p>
    <w:p>
      <w:pPr>
        <w:pageBreakBefore w:val="0"/>
        <w:spacing w:after="240"/>
        <w:rPr>
          <w:rFonts w:ascii="Roboto" w:hAnsi="Roboto" w:eastAsia="Roboto" w:cs="Roboto"/>
          <w:color w:val="495057"/>
          <w:sz w:val="23"/>
          <w:szCs w:val="23"/>
          <w:rtl w:val="0"/>
        </w:rPr>
      </w:pPr>
    </w:p>
    <w:tbl>
      <w:tblPr>
        <w:tblStyle w:val="13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03"/>
        <w:gridCol w:w="1770"/>
        <w:gridCol w:w="1895"/>
        <w:gridCol w:w="1895"/>
        <w:gridCol w:w="189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75" w:hRule="atLeast"/>
        </w:trPr>
        <w:tc>
          <w:tcPr>
            <w:tcBorders>
              <w:top w:val="dashed" w:color="999999" w:sz="6" w:space="0"/>
              <w:left w:val="dashed" w:color="999999" w:sz="6" w:space="0"/>
              <w:bottom w:val="dashed" w:color="999999" w:sz="6" w:space="0"/>
              <w:right w:val="dashed" w:color="999999" w:sz="6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hAnsi="Roboto" w:eastAsia="Roboto" w:cs="Roboto"/>
                <w:b/>
                <w:color w:val="495057"/>
                <w:sz w:val="26"/>
                <w:szCs w:val="26"/>
                <w:rtl w:val="0"/>
              </w:rPr>
              <w:t>Gender</w:t>
            </w:r>
          </w:p>
        </w:tc>
        <w:tc>
          <w:tcPr>
            <w:tcBorders>
              <w:top w:val="dashed" w:color="999999" w:sz="6" w:space="0"/>
              <w:left w:val="dashed" w:color="999999" w:sz="6" w:space="0"/>
              <w:bottom w:val="dashed" w:color="999999" w:sz="6" w:space="0"/>
              <w:right w:val="dashed" w:color="999999" w:sz="6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hAnsi="Roboto" w:eastAsia="Roboto" w:cs="Roboto"/>
                <w:b/>
                <w:color w:val="495057"/>
                <w:sz w:val="26"/>
                <w:szCs w:val="26"/>
                <w:rtl w:val="0"/>
              </w:rPr>
              <w:t>Very Happy</w:t>
            </w:r>
          </w:p>
        </w:tc>
        <w:tc>
          <w:tcPr>
            <w:tcBorders>
              <w:top w:val="dashed" w:color="999999" w:sz="6" w:space="0"/>
              <w:left w:val="dashed" w:color="999999" w:sz="6" w:space="0"/>
              <w:bottom w:val="dashed" w:color="999999" w:sz="6" w:space="0"/>
              <w:right w:val="dashed" w:color="999999" w:sz="6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hAnsi="Roboto" w:eastAsia="Roboto" w:cs="Roboto"/>
                <w:b/>
                <w:color w:val="495057"/>
                <w:sz w:val="26"/>
                <w:szCs w:val="26"/>
                <w:rtl w:val="0"/>
              </w:rPr>
              <w:t xml:space="preserve">Pretty Happy </w:t>
            </w:r>
          </w:p>
        </w:tc>
        <w:tc>
          <w:tcPr>
            <w:tcBorders>
              <w:top w:val="dashed" w:color="999999" w:sz="6" w:space="0"/>
              <w:left w:val="dashed" w:color="999999" w:sz="6" w:space="0"/>
              <w:bottom w:val="dashed" w:color="999999" w:sz="6" w:space="0"/>
              <w:right w:val="dashed" w:color="999999" w:sz="6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hAnsi="Roboto" w:eastAsia="Roboto" w:cs="Roboto"/>
                <w:b/>
                <w:color w:val="495057"/>
                <w:sz w:val="26"/>
                <w:szCs w:val="26"/>
                <w:rtl w:val="0"/>
              </w:rPr>
              <w:t xml:space="preserve"> Not too Happy</w:t>
            </w:r>
          </w:p>
        </w:tc>
        <w:tc>
          <w:tcPr>
            <w:tcBorders>
              <w:top w:val="dashed" w:color="999999" w:sz="6" w:space="0"/>
              <w:left w:val="dashed" w:color="999999" w:sz="6" w:space="0"/>
              <w:bottom w:val="dashed" w:color="999999" w:sz="6" w:space="0"/>
              <w:right w:val="dashed" w:color="999999" w:sz="6" w:space="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b/>
                <w:i/>
                <w:color w:val="495057"/>
                <w:sz w:val="23"/>
                <w:szCs w:val="23"/>
                <w:rtl w:val="0"/>
              </w:rPr>
              <w:t>Total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75" w:hRule="atLeast"/>
        </w:trPr>
        <w:tc>
          <w:tcPr>
            <w:tcBorders>
              <w:top w:val="dashed" w:color="999999" w:sz="6" w:space="0"/>
              <w:left w:val="dashed" w:color="999999" w:sz="6" w:space="0"/>
              <w:bottom w:val="dashed" w:color="999999" w:sz="6" w:space="0"/>
              <w:right w:val="dashed" w:color="999999" w:sz="6" w:space="0"/>
            </w:tcBorders>
            <w:shd w:val="clear" w:color="auto" w:fill="FDF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Male</w:t>
            </w:r>
          </w:p>
        </w:tc>
        <w:tc>
          <w:tcPr>
            <w:tcBorders>
              <w:top w:val="dashed" w:color="999999" w:sz="6" w:space="0"/>
              <w:left w:val="dashed" w:color="999999" w:sz="6" w:space="0"/>
              <w:bottom w:val="dashed" w:color="999999" w:sz="6" w:space="0"/>
              <w:right w:val="dashed" w:color="999999" w:sz="6" w:space="0"/>
            </w:tcBorders>
            <w:shd w:val="clear" w:color="auto" w:fill="FDF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183</w:t>
            </w:r>
          </w:p>
        </w:tc>
        <w:tc>
          <w:tcPr>
            <w:tcBorders>
              <w:top w:val="dashed" w:color="999999" w:sz="6" w:space="0"/>
              <w:left w:val="dashed" w:color="999999" w:sz="6" w:space="0"/>
              <w:bottom w:val="dashed" w:color="999999" w:sz="6" w:space="0"/>
              <w:right w:val="dashed" w:color="999999" w:sz="6" w:space="0"/>
            </w:tcBorders>
            <w:shd w:val="clear" w:color="auto" w:fill="FDF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243</w:t>
            </w:r>
          </w:p>
        </w:tc>
        <w:tc>
          <w:tcPr>
            <w:tcBorders>
              <w:top w:val="dashed" w:color="999999" w:sz="6" w:space="0"/>
              <w:left w:val="dashed" w:color="999999" w:sz="6" w:space="0"/>
              <w:bottom w:val="dashed" w:color="999999" w:sz="6" w:space="0"/>
              <w:right w:val="dashed" w:color="999999" w:sz="6" w:space="0"/>
            </w:tcBorders>
            <w:shd w:val="clear" w:color="auto" w:fill="FDF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 xml:space="preserve">43 </w:t>
            </w:r>
          </w:p>
        </w:tc>
        <w:tc>
          <w:tcPr>
            <w:tcBorders>
              <w:top w:val="dashed" w:color="999999" w:sz="6" w:space="0"/>
              <w:left w:val="dashed" w:color="999999" w:sz="6" w:space="0"/>
              <w:bottom w:val="dashed" w:color="999999" w:sz="6" w:space="0"/>
              <w:right w:val="dashed" w:color="999999" w:sz="6" w:space="0"/>
            </w:tcBorders>
            <w:shd w:val="clear" w:color="auto" w:fill="FDF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b/>
                <w:i/>
                <w:color w:val="495057"/>
                <w:sz w:val="23"/>
                <w:szCs w:val="23"/>
                <w:rtl w:val="0"/>
              </w:rPr>
              <w:t>469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75" w:hRule="atLeast"/>
        </w:trPr>
        <w:tc>
          <w:tcPr>
            <w:tcBorders>
              <w:top w:val="dashed" w:color="999999" w:sz="6" w:space="0"/>
              <w:left w:val="dashed" w:color="999999" w:sz="6" w:space="0"/>
              <w:bottom w:val="dashed" w:color="999999" w:sz="6" w:space="0"/>
              <w:right w:val="dashed" w:color="999999" w:sz="6" w:space="0"/>
            </w:tcBorders>
            <w:shd w:val="clear" w:color="auto" w:fill="FDF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Female</w:t>
            </w:r>
          </w:p>
        </w:tc>
        <w:tc>
          <w:tcPr>
            <w:tcBorders>
              <w:top w:val="dashed" w:color="999999" w:sz="6" w:space="0"/>
              <w:left w:val="dashed" w:color="999999" w:sz="6" w:space="0"/>
              <w:bottom w:val="dashed" w:color="999999" w:sz="6" w:space="0"/>
              <w:right w:val="dashed" w:color="999999" w:sz="6" w:space="0"/>
            </w:tcBorders>
            <w:shd w:val="clear" w:color="auto" w:fill="FDF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215</w:t>
            </w:r>
          </w:p>
        </w:tc>
        <w:tc>
          <w:tcPr>
            <w:tcBorders>
              <w:top w:val="dashed" w:color="999999" w:sz="6" w:space="0"/>
              <w:left w:val="dashed" w:color="999999" w:sz="6" w:space="0"/>
              <w:bottom w:val="dashed" w:color="999999" w:sz="6" w:space="0"/>
              <w:right w:val="dashed" w:color="999999" w:sz="6" w:space="0"/>
            </w:tcBorders>
            <w:shd w:val="clear" w:color="auto" w:fill="FDF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 xml:space="preserve">247 </w:t>
            </w:r>
          </w:p>
        </w:tc>
        <w:tc>
          <w:tcPr>
            <w:tcBorders>
              <w:top w:val="dashed" w:color="999999" w:sz="6" w:space="0"/>
              <w:left w:val="dashed" w:color="999999" w:sz="6" w:space="0"/>
              <w:bottom w:val="dashed" w:color="999999" w:sz="6" w:space="0"/>
              <w:right w:val="dashed" w:color="999999" w:sz="6" w:space="0"/>
            </w:tcBorders>
            <w:shd w:val="clear" w:color="auto" w:fill="FDF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 xml:space="preserve">38 </w:t>
            </w:r>
          </w:p>
        </w:tc>
        <w:tc>
          <w:tcPr>
            <w:tcBorders>
              <w:top w:val="dashed" w:color="999999" w:sz="6" w:space="0"/>
              <w:left w:val="dashed" w:color="999999" w:sz="6" w:space="0"/>
              <w:bottom w:val="dashed" w:color="999999" w:sz="6" w:space="0"/>
              <w:right w:val="dashed" w:color="999999" w:sz="6" w:space="0"/>
            </w:tcBorders>
            <w:shd w:val="clear" w:color="auto" w:fill="FDF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b/>
                <w:i/>
                <w:color w:val="495057"/>
                <w:sz w:val="23"/>
                <w:szCs w:val="23"/>
                <w:rtl w:val="0"/>
              </w:rPr>
              <w:t>500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75" w:hRule="atLeast"/>
        </w:trPr>
        <w:tc>
          <w:tcPr>
            <w:tcBorders>
              <w:top w:val="dashed" w:color="999999" w:sz="6" w:space="0"/>
              <w:left w:val="dashed" w:color="999999" w:sz="6" w:space="0"/>
              <w:bottom w:val="dashed" w:color="999999" w:sz="6" w:space="0"/>
              <w:right w:val="dashed" w:color="999999" w:sz="6" w:space="0"/>
            </w:tcBorders>
            <w:shd w:val="clear" w:color="auto" w:fill="FDF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b/>
                <w:i/>
                <w:color w:val="495057"/>
                <w:sz w:val="23"/>
                <w:szCs w:val="23"/>
                <w:rtl w:val="0"/>
              </w:rPr>
              <w:t>Total</w:t>
            </w:r>
          </w:p>
        </w:tc>
        <w:tc>
          <w:tcPr>
            <w:tcBorders>
              <w:top w:val="dashed" w:color="999999" w:sz="6" w:space="0"/>
              <w:left w:val="dashed" w:color="999999" w:sz="6" w:space="0"/>
              <w:bottom w:val="dashed" w:color="999999" w:sz="6" w:space="0"/>
              <w:right w:val="dashed" w:color="999999" w:sz="6" w:space="0"/>
            </w:tcBorders>
            <w:shd w:val="clear" w:color="auto" w:fill="FDF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b/>
                <w:i/>
                <w:color w:val="495057"/>
                <w:sz w:val="23"/>
                <w:szCs w:val="23"/>
                <w:rtl w:val="0"/>
              </w:rPr>
              <w:t>398</w:t>
            </w:r>
          </w:p>
        </w:tc>
        <w:tc>
          <w:tcPr>
            <w:tcBorders>
              <w:top w:val="dashed" w:color="999999" w:sz="6" w:space="0"/>
              <w:left w:val="dashed" w:color="999999" w:sz="6" w:space="0"/>
              <w:bottom w:val="dashed" w:color="999999" w:sz="6" w:space="0"/>
              <w:right w:val="dashed" w:color="999999" w:sz="6" w:space="0"/>
            </w:tcBorders>
            <w:shd w:val="clear" w:color="auto" w:fill="FDF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b/>
                <w:i/>
                <w:color w:val="495057"/>
                <w:sz w:val="23"/>
                <w:szCs w:val="23"/>
                <w:rtl w:val="0"/>
              </w:rPr>
              <w:t xml:space="preserve">490 </w:t>
            </w:r>
          </w:p>
        </w:tc>
        <w:tc>
          <w:tcPr>
            <w:tcBorders>
              <w:top w:val="dashed" w:color="999999" w:sz="6" w:space="0"/>
              <w:left w:val="dashed" w:color="999999" w:sz="6" w:space="0"/>
              <w:bottom w:val="dashed" w:color="999999" w:sz="6" w:space="0"/>
              <w:right w:val="dashed" w:color="999999" w:sz="6" w:space="0"/>
            </w:tcBorders>
            <w:shd w:val="clear" w:color="auto" w:fill="FDF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b/>
                <w:i/>
                <w:color w:val="495057"/>
                <w:sz w:val="23"/>
                <w:szCs w:val="23"/>
                <w:rtl w:val="0"/>
              </w:rPr>
              <w:t xml:space="preserve">81 </w:t>
            </w:r>
          </w:p>
        </w:tc>
        <w:tc>
          <w:tcPr>
            <w:tcBorders>
              <w:top w:val="dashed" w:color="999999" w:sz="6" w:space="0"/>
              <w:left w:val="dashed" w:color="999999" w:sz="6" w:space="0"/>
              <w:bottom w:val="dashed" w:color="999999" w:sz="6" w:space="0"/>
              <w:right w:val="dashed" w:color="999999" w:sz="6" w:space="0"/>
            </w:tcBorders>
            <w:shd w:val="clear" w:color="auto" w:fill="FDFDF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b/>
                <w:i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b/>
                <w:i/>
                <w:color w:val="495057"/>
                <w:sz w:val="23"/>
                <w:szCs w:val="23"/>
                <w:rtl w:val="0"/>
              </w:rPr>
              <w:t>969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360" w:lineRule="auto"/>
        <w:ind w:left="720" w:right="0" w:hanging="360"/>
        <w:jc w:val="left"/>
      </w:pPr>
      <w:r>
        <w:rPr>
          <w:rFonts w:ascii="Roboto" w:hAnsi="Roboto" w:eastAsia="Roboto" w:cs="Roboto"/>
          <w:color w:val="495057"/>
          <w:sz w:val="23"/>
          <w:szCs w:val="23"/>
          <w:rtl w:val="0"/>
        </w:rPr>
        <w:t>Estimate the probability that a married adult is very happy.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360" w:lineRule="auto"/>
        <w:ind w:left="360" w:leftChars="0" w:right="0" w:rightChars="0"/>
        <w:jc w:val="left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Answer :</w:t>
      </w:r>
      <w:r>
        <w:rPr>
          <w:rFonts w:hint="default" w:ascii="Arial" w:hAnsi="Arial" w:cs="Arial"/>
          <w:sz w:val="24"/>
          <w:szCs w:val="24"/>
          <w:lang w:val="en-US"/>
        </w:rPr>
        <w:t xml:space="preserve">  398 / 969 = 0.41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360" w:lineRule="auto"/>
        <w:ind w:left="720" w:right="0" w:hanging="360"/>
        <w:jc w:val="left"/>
      </w:pPr>
      <w:r>
        <w:rPr>
          <w:rFonts w:ascii="Roboto" w:hAnsi="Roboto" w:eastAsia="Roboto" w:cs="Roboto"/>
          <w:color w:val="495057"/>
          <w:sz w:val="23"/>
          <w:szCs w:val="23"/>
          <w:rtl w:val="0"/>
        </w:rPr>
        <w:t xml:space="preserve">Estimate the probability that a married adult is very happy,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360" w:lineRule="auto"/>
        <w:ind w:left="360" w:leftChars="0" w:right="0" w:rightChars="0"/>
        <w:jc w:val="left"/>
      </w:pPr>
      <w:r>
        <w:rPr>
          <w:rFonts w:ascii="Roboto" w:hAnsi="Roboto" w:eastAsia="Roboto" w:cs="Roboto"/>
          <w:color w:val="495057"/>
          <w:sz w:val="23"/>
          <w:szCs w:val="23"/>
          <w:rtl w:val="0"/>
        </w:rPr>
        <w:t xml:space="preserve">(i) given that their gender is male and 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360" w:lineRule="auto"/>
        <w:ind w:left="360" w:leftChars="0" w:right="0" w:rightChars="0"/>
        <w:jc w:val="left"/>
        <w:rPr>
          <w:rFonts w:ascii="Roboto" w:hAnsi="Roboto" w:eastAsia="Roboto" w:cs="Roboto"/>
          <w:color w:val="495057"/>
          <w:sz w:val="23"/>
          <w:szCs w:val="23"/>
          <w:rtl w:val="0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Answer :</w:t>
      </w:r>
      <w:r>
        <w:rPr>
          <w:rFonts w:hint="default" w:cs="Arial"/>
          <w:sz w:val="24"/>
          <w:szCs w:val="24"/>
          <w:lang w:val="en-US"/>
        </w:rPr>
        <w:t xml:space="preserve"> 183 / 469 = 0.39</w:t>
      </w:r>
      <w:r>
        <w:rPr>
          <w:rFonts w:ascii="Roboto" w:hAnsi="Roboto" w:eastAsia="Roboto" w:cs="Roboto"/>
          <w:color w:val="495057"/>
          <w:sz w:val="23"/>
          <w:szCs w:val="23"/>
          <w:rtl w:val="0"/>
        </w:rPr>
        <w:br w:type="textWrapping"/>
      </w:r>
      <w:r>
        <w:rPr>
          <w:rFonts w:ascii="Roboto" w:hAnsi="Roboto" w:eastAsia="Roboto" w:cs="Roboto"/>
          <w:color w:val="495057"/>
          <w:sz w:val="23"/>
          <w:szCs w:val="23"/>
          <w:rtl w:val="0"/>
        </w:rPr>
        <w:t>(ii) given that their gender is female.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360" w:lineRule="auto"/>
        <w:ind w:left="360" w:leftChars="0" w:right="0" w:rightChars="0"/>
        <w:jc w:val="left"/>
        <w:rPr>
          <w:rFonts w:hint="default" w:ascii="Roboto" w:hAnsi="Roboto" w:eastAsia="Roboto" w:cs="Roboto"/>
          <w:color w:val="495057"/>
          <w:sz w:val="23"/>
          <w:szCs w:val="23"/>
          <w:rtl w:val="0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Answer :</w:t>
      </w:r>
      <w:r>
        <w:rPr>
          <w:rFonts w:hint="default" w:cs="Arial"/>
          <w:sz w:val="24"/>
          <w:szCs w:val="24"/>
          <w:lang w:val="en-US"/>
        </w:rPr>
        <w:t xml:space="preserve"> 215 / 500 = 0.43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360" w:lineRule="auto"/>
        <w:ind w:left="720" w:right="0" w:hanging="360"/>
        <w:jc w:val="left"/>
      </w:pPr>
      <w:r>
        <w:rPr>
          <w:rFonts w:ascii="Roboto" w:hAnsi="Roboto" w:eastAsia="Roboto" w:cs="Roboto"/>
          <w:color w:val="495057"/>
          <w:sz w:val="23"/>
          <w:szCs w:val="23"/>
          <w:rtl w:val="0"/>
        </w:rPr>
        <w:t>For these subjects, are the events being very happy and being a male independent?</w:t>
      </w:r>
      <w:r>
        <w:rPr>
          <w:rFonts w:hint="default" w:ascii="Roboto" w:hAnsi="Roboto" w:eastAsia="Roboto" w:cs="Roboto"/>
          <w:color w:val="495057"/>
          <w:sz w:val="23"/>
          <w:szCs w:val="23"/>
          <w:rtl w:val="0"/>
          <w:lang w:val="en-US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Answer :</w:t>
      </w:r>
      <w:r>
        <w:rPr>
          <w:rFonts w:hint="default" w:cs="Arial"/>
          <w:sz w:val="24"/>
          <w:szCs w:val="24"/>
          <w:lang w:val="en-US"/>
        </w:rPr>
        <w:t xml:space="preserve"> </w:t>
      </w:r>
      <w:r>
        <w:rPr>
          <w:rFonts w:hint="default" w:ascii="Arial" w:hAnsi="Arial" w:eastAsia="Formular" w:cs="Arial"/>
          <w:i w:val="0"/>
          <w:iCs w:val="0"/>
          <w:caps w:val="0"/>
          <w:color w:val="00434E"/>
          <w:spacing w:val="0"/>
          <w:sz w:val="24"/>
          <w:szCs w:val="24"/>
        </w:rPr>
        <w:t>If A and B are independent events : P(B|A) = P(B)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183 / 398 == 469 / 969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0.46 != 0.48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 and B are dependent</w:t>
      </w:r>
    </w:p>
    <w:p>
      <w:pPr>
        <w:pageBreakBefore w:val="0"/>
        <w:spacing w:after="20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ascii="Roboto" w:hAnsi="Roboto" w:eastAsia="Roboto" w:cs="Roboto"/>
          <w:b/>
          <w:color w:val="495057"/>
          <w:sz w:val="23"/>
          <w:szCs w:val="23"/>
          <w:rtl w:val="0"/>
        </w:rPr>
        <w:t>EXERCISE 3.</w:t>
      </w:r>
      <w:r>
        <w:rPr>
          <w:rFonts w:ascii="Roboto" w:hAnsi="Roboto" w:eastAsia="Roboto" w:cs="Roboto"/>
          <w:color w:val="495057"/>
          <w:sz w:val="23"/>
          <w:szCs w:val="23"/>
          <w:rtl w:val="0"/>
        </w:rPr>
        <w:t xml:space="preserve"> </w:t>
      </w:r>
    </w:p>
    <w:p>
      <w:pPr>
        <w:pageBreakBefore w:val="0"/>
        <w:spacing w:after="240"/>
        <w:rPr>
          <w:rFonts w:ascii="Roboto" w:hAnsi="Roboto" w:eastAsia="Roboto" w:cs="Roboto"/>
          <w:color w:val="495057"/>
          <w:sz w:val="23"/>
          <w:szCs w:val="23"/>
          <w:rtl w:val="0"/>
        </w:rPr>
      </w:pPr>
      <w:r>
        <w:rPr>
          <w:rFonts w:ascii="Roboto" w:hAnsi="Roboto" w:eastAsia="Roboto" w:cs="Roboto"/>
          <w:color w:val="495057"/>
          <w:sz w:val="23"/>
          <w:szCs w:val="23"/>
          <w:rtl w:val="0"/>
        </w:rPr>
        <w:t>The Triple Blood Test screens a pregnant woman and provides as estimated risk of her baby being born with the genetic disorder Down syndrome. A study of 5282 women aged 35 or over analyzed the Triple Blood Test to test its accuracy.</w:t>
      </w:r>
    </w:p>
    <w:p>
      <w:pPr>
        <w:pageBreakBefore w:val="0"/>
        <w:spacing w:after="24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ascii="Roboto" w:hAnsi="Roboto" w:eastAsia="Roboto" w:cs="Roboto"/>
          <w:color w:val="495057"/>
          <w:sz w:val="23"/>
          <w:szCs w:val="23"/>
          <w:rtl w:val="0"/>
        </w:rPr>
        <w:t>A contingency table for Triple Blood Test of Down syndrome shown below.</w:t>
      </w:r>
    </w:p>
    <w:tbl>
      <w:tblPr>
        <w:tblStyle w:val="14"/>
        <w:tblW w:w="937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30"/>
        <w:gridCol w:w="2370"/>
        <w:gridCol w:w="2310"/>
        <w:gridCol w:w="226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75" w:hRule="atLeast"/>
          <w:jc w:val="center"/>
        </w:trPr>
        <w:tc>
          <w:tcPr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hAnsi="Roboto" w:eastAsia="Roboto" w:cs="Roboto"/>
                <w:b/>
                <w:color w:val="495057"/>
                <w:sz w:val="26"/>
                <w:szCs w:val="26"/>
                <w:rtl w:val="0"/>
              </w:rPr>
              <w:t>Down</w:t>
            </w:r>
          </w:p>
        </w:tc>
        <w:tc>
          <w:tcPr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hAnsi="Roboto" w:eastAsia="Roboto" w:cs="Roboto"/>
                <w:b/>
                <w:color w:val="495057"/>
                <w:sz w:val="26"/>
                <w:szCs w:val="26"/>
                <w:rtl w:val="0"/>
              </w:rPr>
              <w:t>POS</w:t>
            </w:r>
          </w:p>
        </w:tc>
        <w:tc>
          <w:tcPr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b/>
                <w:color w:val="495057"/>
                <w:sz w:val="26"/>
                <w:szCs w:val="26"/>
              </w:rPr>
            </w:pPr>
            <w:r>
              <w:rPr>
                <w:rFonts w:ascii="Roboto" w:hAnsi="Roboto" w:eastAsia="Roboto" w:cs="Roboto"/>
                <w:b/>
                <w:color w:val="495057"/>
                <w:sz w:val="26"/>
                <w:szCs w:val="26"/>
                <w:rtl w:val="0"/>
              </w:rPr>
              <w:t>NEG</w:t>
            </w:r>
          </w:p>
        </w:tc>
        <w:tc>
          <w:tcPr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shd w:val="clear" w:color="auto" w:fill="F4F0F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b/>
                <w:color w:val="495057"/>
                <w:sz w:val="24"/>
                <w:szCs w:val="24"/>
              </w:rPr>
            </w:pPr>
            <w:r>
              <w:rPr>
                <w:rFonts w:ascii="Roboto" w:hAnsi="Roboto" w:eastAsia="Roboto" w:cs="Roboto"/>
                <w:b/>
                <w:i/>
                <w:color w:val="495057"/>
                <w:sz w:val="24"/>
                <w:szCs w:val="24"/>
                <w:rtl w:val="0"/>
              </w:rPr>
              <w:t>Total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75" w:hRule="atLeast"/>
          <w:jc w:val="center"/>
        </w:trPr>
        <w:tc>
          <w:tcPr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D (Down)</w:t>
            </w:r>
          </w:p>
        </w:tc>
        <w:tc>
          <w:tcPr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48</w:t>
            </w:r>
          </w:p>
        </w:tc>
        <w:tc>
          <w:tcPr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6</w:t>
            </w:r>
          </w:p>
        </w:tc>
        <w:tc>
          <w:tcPr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b/>
                <w:i/>
                <w:color w:val="495057"/>
                <w:sz w:val="23"/>
                <w:szCs w:val="23"/>
                <w:rtl w:val="0"/>
              </w:rPr>
              <w:t>54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75" w:hRule="atLeast"/>
          <w:jc w:val="center"/>
        </w:trPr>
        <w:tc>
          <w:tcPr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D</w:t>
            </w:r>
            <w:r>
              <w:rPr>
                <w:rFonts w:ascii="Roboto" w:hAnsi="Roboto" w:eastAsia="Roboto" w:cs="Roboto"/>
                <w:color w:val="495057"/>
                <w:sz w:val="17"/>
                <w:szCs w:val="17"/>
                <w:rtl w:val="0"/>
              </w:rPr>
              <w:t>c</w:t>
            </w: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 xml:space="preserve"> (unaffected)</w:t>
            </w:r>
          </w:p>
        </w:tc>
        <w:tc>
          <w:tcPr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1307</w:t>
            </w:r>
          </w:p>
        </w:tc>
        <w:tc>
          <w:tcPr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color w:val="495057"/>
                <w:sz w:val="23"/>
                <w:szCs w:val="23"/>
                <w:rtl w:val="0"/>
              </w:rPr>
              <w:t>3921</w:t>
            </w:r>
          </w:p>
        </w:tc>
        <w:tc>
          <w:tcPr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b/>
                <w:i/>
                <w:color w:val="495057"/>
                <w:sz w:val="23"/>
                <w:szCs w:val="23"/>
                <w:rtl w:val="0"/>
              </w:rPr>
              <w:t>5228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875" w:hRule="atLeast"/>
          <w:jc w:val="center"/>
        </w:trPr>
        <w:tc>
          <w:tcPr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b/>
                <w:i/>
                <w:color w:val="495057"/>
                <w:sz w:val="23"/>
                <w:szCs w:val="23"/>
                <w:rtl w:val="0"/>
              </w:rPr>
              <w:t>Total</w:t>
            </w:r>
          </w:p>
        </w:tc>
        <w:tc>
          <w:tcPr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b/>
                <w:i/>
                <w:color w:val="495057"/>
                <w:sz w:val="23"/>
                <w:szCs w:val="23"/>
                <w:rtl w:val="0"/>
              </w:rPr>
              <w:t>1355</w:t>
            </w:r>
          </w:p>
        </w:tc>
        <w:tc>
          <w:tcPr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b/>
                <w:i/>
                <w:color w:val="495057"/>
                <w:sz w:val="23"/>
                <w:szCs w:val="23"/>
                <w:rtl w:val="0"/>
              </w:rPr>
              <w:t>3927</w:t>
            </w:r>
          </w:p>
        </w:tc>
        <w:tc>
          <w:tcPr>
            <w:tcBorders>
              <w:top w:val="dashed" w:color="000000" w:sz="8" w:space="0"/>
              <w:left w:val="dashed" w:color="000000" w:sz="8" w:space="0"/>
              <w:bottom w:val="dashed" w:color="000000" w:sz="8" w:space="0"/>
              <w:right w:val="dashed" w:color="000000" w:sz="8" w:space="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ageBreakBefore w:val="0"/>
              <w:jc w:val="center"/>
              <w:rPr>
                <w:rFonts w:ascii="Roboto" w:hAnsi="Roboto" w:eastAsia="Roboto" w:cs="Roboto"/>
                <w:b/>
                <w:color w:val="495057"/>
                <w:sz w:val="23"/>
                <w:szCs w:val="23"/>
              </w:rPr>
            </w:pPr>
            <w:r>
              <w:rPr>
                <w:rFonts w:ascii="Roboto" w:hAnsi="Roboto" w:eastAsia="Roboto" w:cs="Roboto"/>
                <w:b/>
                <w:i/>
                <w:color w:val="495057"/>
                <w:sz w:val="23"/>
                <w:szCs w:val="23"/>
                <w:rtl w:val="0"/>
              </w:rPr>
              <w:t>5282</w:t>
            </w:r>
          </w:p>
        </w:tc>
      </w:tr>
    </w:tbl>
    <w:p>
      <w:pPr>
        <w:pageBreakBefore w:val="0"/>
        <w:numPr>
          <w:ilvl w:val="0"/>
          <w:numId w:val="3"/>
        </w:numPr>
        <w:spacing w:before="200" w:after="200"/>
        <w:ind w:left="720" w:hanging="360"/>
      </w:pPr>
      <w:r>
        <w:rPr>
          <w:rFonts w:ascii="Roboto" w:hAnsi="Roboto" w:eastAsia="Roboto" w:cs="Roboto"/>
          <w:color w:val="495057"/>
          <w:sz w:val="23"/>
          <w:szCs w:val="23"/>
          <w:rtl w:val="0"/>
        </w:rPr>
        <w:t>Given that a test result is negative, show that the probability the fetus actually has Down syndrome is P(D | NEG) = 0.0015.</w:t>
      </w:r>
    </w:p>
    <w:p>
      <w:pPr>
        <w:pageBreakBefore w:val="0"/>
        <w:spacing w:after="240"/>
        <w:rPr>
          <w:rFonts w:hint="default" w:ascii="Roboto" w:hAnsi="Roboto" w:eastAsia="Roboto" w:cs="Roboto"/>
          <w:color w:val="495057"/>
          <w:sz w:val="23"/>
          <w:szCs w:val="23"/>
          <w:rtl w:val="0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Answer :</w:t>
      </w:r>
      <w:r>
        <w:rPr>
          <w:rFonts w:hint="default" w:cs="Arial"/>
          <w:sz w:val="24"/>
          <w:szCs w:val="24"/>
          <w:lang w:val="en-US"/>
        </w:rPr>
        <w:t xml:space="preserve"> P(D | NEG) = 6 / 3927 = </w:t>
      </w:r>
      <w:r>
        <w:rPr>
          <w:rFonts w:hint="default"/>
          <w:sz w:val="24"/>
          <w:szCs w:val="24"/>
          <w:lang w:val="en-US"/>
        </w:rPr>
        <w:t>0,0015</w:t>
      </w:r>
    </w:p>
    <w:p>
      <w:pPr>
        <w:pageBreakBefore w:val="0"/>
        <w:numPr>
          <w:numId w:val="0"/>
        </w:numPr>
        <w:spacing w:before="200" w:after="200"/>
        <w:ind w:left="360" w:leftChars="0"/>
      </w:pPr>
    </w:p>
    <w:p>
      <w:pPr>
        <w:pageBreakBefore w:val="0"/>
        <w:numPr>
          <w:ilvl w:val="0"/>
          <w:numId w:val="3"/>
        </w:numPr>
        <w:spacing w:before="200" w:after="200"/>
        <w:ind w:left="720" w:hanging="36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ascii="Roboto" w:hAnsi="Roboto" w:eastAsia="Roboto" w:cs="Roboto"/>
          <w:color w:val="495057"/>
          <w:sz w:val="23"/>
          <w:szCs w:val="23"/>
          <w:rtl w:val="0"/>
        </w:rPr>
        <w:t>Is P(D | NEG) equal to P(NEG | D)? If so, explain why. If not, find P(NEG | D).</w:t>
      </w:r>
    </w:p>
    <w:p>
      <w:pPr>
        <w:pageBreakBefore w:val="0"/>
        <w:numPr>
          <w:numId w:val="0"/>
        </w:numPr>
        <w:spacing w:before="200" w:after="200"/>
        <w:rPr>
          <w:rFonts w:hint="default" w:cs="Arial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Answer :</w:t>
      </w:r>
      <w:r>
        <w:rPr>
          <w:rFonts w:hint="default" w:cs="Arial"/>
          <w:sz w:val="24"/>
          <w:szCs w:val="24"/>
          <w:lang w:val="en-US"/>
        </w:rPr>
        <w:t xml:space="preserve"> P(NEG | D) = 6 / 54 = 0.11</w:t>
      </w:r>
    </w:p>
    <w:p>
      <w:pPr>
        <w:pageBreakBefore w:val="0"/>
        <w:numPr>
          <w:numId w:val="0"/>
        </w:numPr>
        <w:spacing w:before="200" w:after="200"/>
        <w:rPr>
          <w:rFonts w:hint="default" w:cs="Arial"/>
          <w:sz w:val="24"/>
          <w:szCs w:val="24"/>
          <w:lang w:val="en-US"/>
        </w:rPr>
      </w:pPr>
      <w:r>
        <w:rPr>
          <w:rFonts w:hint="default" w:cs="Arial"/>
          <w:sz w:val="24"/>
          <w:szCs w:val="24"/>
          <w:lang w:val="en-US"/>
        </w:rPr>
        <w:tab/>
        <w:t>P(D | NEG) != P(NEG | D)  not equal</w:t>
      </w:r>
      <w:bookmarkStart w:id="0" w:name="_GoBack"/>
      <w:bookmarkEnd w:id="0"/>
    </w:p>
    <w:p>
      <w:pPr>
        <w:pageBreakBefore w:val="0"/>
        <w:numPr>
          <w:numId w:val="0"/>
        </w:numPr>
        <w:spacing w:before="200" w:after="200"/>
        <w:ind w:left="360" w:leftChars="0"/>
        <w:rPr>
          <w:rFonts w:ascii="Roboto" w:hAnsi="Roboto" w:eastAsia="Roboto" w:cs="Roboto"/>
          <w:b/>
          <w:color w:val="495057"/>
          <w:sz w:val="23"/>
          <w:szCs w:val="23"/>
          <w:rtl w:val="0"/>
        </w:rPr>
      </w:pPr>
    </w:p>
    <w:p>
      <w:pPr>
        <w:pageBreakBefore w:val="0"/>
        <w:numPr>
          <w:numId w:val="0"/>
        </w:numPr>
        <w:spacing w:before="200" w:after="200"/>
        <w:ind w:left="360" w:leftChars="0"/>
        <w:rPr>
          <w:rFonts w:ascii="Roboto" w:hAnsi="Roboto" w:eastAsia="Roboto" w:cs="Roboto"/>
          <w:color w:val="495057"/>
          <w:sz w:val="23"/>
          <w:szCs w:val="23"/>
        </w:rPr>
      </w:pPr>
      <w:r>
        <w:rPr>
          <w:rFonts w:ascii="Roboto" w:hAnsi="Roboto" w:eastAsia="Roboto" w:cs="Roboto"/>
          <w:b/>
          <w:color w:val="495057"/>
          <w:sz w:val="23"/>
          <w:szCs w:val="23"/>
          <w:rtl w:val="0"/>
        </w:rPr>
        <w:t>EXERCISE 4.</w:t>
      </w:r>
      <w:r>
        <w:rPr>
          <w:rFonts w:ascii="Roboto" w:hAnsi="Roboto" w:eastAsia="Roboto" w:cs="Roboto"/>
          <w:color w:val="495057"/>
          <w:sz w:val="23"/>
          <w:szCs w:val="23"/>
          <w:rtl w:val="0"/>
        </w:rPr>
        <w:t xml:space="preserve"> </w:t>
      </w:r>
    </w:p>
    <w:p>
      <w:pPr>
        <w:pageBreakBefore w:val="0"/>
        <w:spacing w:after="240"/>
        <w:rPr>
          <w:rFonts w:ascii="Roboto" w:hAnsi="Roboto" w:eastAsia="Roboto" w:cs="Roboto"/>
          <w:color w:val="495057"/>
          <w:sz w:val="23"/>
          <w:szCs w:val="23"/>
          <w:rtl w:val="0"/>
        </w:rPr>
      </w:pPr>
      <w:r>
        <w:rPr>
          <w:rFonts w:ascii="Roboto" w:hAnsi="Roboto" w:eastAsia="Roboto" w:cs="Roboto"/>
          <w:color w:val="495057"/>
          <w:sz w:val="23"/>
          <w:szCs w:val="23"/>
          <w:rtl w:val="0"/>
        </w:rPr>
        <w:t xml:space="preserve">Males and females are observed to react differently to a given set of circumstances. It has been observed that 70% of the females react positively to these circumstances, whereas only 40% of males react positively -. A group of 20 people, 15 female and 5 male, was subjected to these circumstances, and the subjects were asked to describe their reactions on a written questionnaire. A response picked at random from the 20 was negative. What is the probability that it was that of a male? </w:t>
      </w:r>
    </w:p>
    <w:p>
      <w:pPr>
        <w:pageBreakBefore w:val="0"/>
        <w:spacing w:after="240"/>
        <w:rPr>
          <w:rFonts w:hint="default" w:ascii="Arial" w:hAnsi="Arial" w:eastAsia="Roboto" w:cs="Arial"/>
          <w:color w:val="495057"/>
          <w:sz w:val="24"/>
          <w:szCs w:val="24"/>
          <w:rtl w:val="0"/>
          <w:lang w:val="en-US"/>
        </w:rPr>
      </w:pPr>
      <w:r>
        <w:rPr>
          <w:rFonts w:hint="default" w:ascii="Arial" w:hAnsi="Arial" w:eastAsia="Roboto" w:cs="Arial"/>
          <w:b/>
          <w:bCs/>
          <w:color w:val="495057"/>
          <w:sz w:val="24"/>
          <w:szCs w:val="24"/>
          <w:rtl w:val="0"/>
          <w:lang w:val="en-US"/>
        </w:rPr>
        <w:t>Answer :</w:t>
      </w:r>
      <w:r>
        <w:rPr>
          <w:rFonts w:hint="default" w:ascii="Arial" w:hAnsi="Arial" w:eastAsia="Roboto" w:cs="Arial"/>
          <w:color w:val="495057"/>
          <w:sz w:val="24"/>
          <w:szCs w:val="24"/>
          <w:rtl w:val="0"/>
          <w:lang w:val="en-US"/>
        </w:rPr>
        <w:t xml:space="preserve"> 6</w:t>
      </w:r>
      <w:r>
        <w:rPr>
          <w:rFonts w:hint="default" w:ascii="Arial" w:hAnsi="Arial" w:eastAsia="Roboto" w:cs="Arial"/>
          <w:color w:val="495057"/>
          <w:sz w:val="24"/>
          <w:szCs w:val="24"/>
          <w:rtl w:val="0"/>
        </w:rPr>
        <w:t xml:space="preserve">0% of males react </w:t>
      </w:r>
      <w:r>
        <w:rPr>
          <w:rFonts w:hint="default" w:ascii="Arial" w:hAnsi="Arial" w:eastAsia="Roboto" w:cs="Arial"/>
          <w:color w:val="495057"/>
          <w:sz w:val="24"/>
          <w:szCs w:val="24"/>
          <w:rtl w:val="0"/>
          <w:lang w:val="en-US"/>
        </w:rPr>
        <w:t>negatively = 0.6</w:t>
      </w:r>
    </w:p>
    <w:p>
      <w:pPr>
        <w:pageBreakBefore w:val="0"/>
        <w:spacing w:after="240"/>
        <w:rPr>
          <w:rFonts w:hint="default" w:ascii="Arial" w:hAnsi="Arial" w:eastAsia="Roboto" w:cs="Arial"/>
          <w:color w:val="495057"/>
          <w:sz w:val="24"/>
          <w:szCs w:val="24"/>
          <w:rtl w:val="0"/>
          <w:lang w:val="en-US"/>
        </w:rPr>
      </w:pPr>
      <w:r>
        <w:rPr>
          <w:rFonts w:hint="default" w:ascii="Arial" w:hAnsi="Arial" w:eastAsia="Roboto" w:cs="Arial"/>
          <w:color w:val="495057"/>
          <w:sz w:val="24"/>
          <w:szCs w:val="24"/>
          <w:rtl w:val="0"/>
          <w:lang w:val="en-US"/>
        </w:rPr>
        <w:t xml:space="preserve">5 * 0.6 = 3 </w:t>
      </w:r>
      <w:r>
        <w:rPr>
          <w:rFonts w:hint="default" w:ascii="Arial" w:hAnsi="Arial" w:eastAsia="Roboto" w:cs="Arial"/>
          <w:color w:val="495057"/>
          <w:sz w:val="24"/>
          <w:szCs w:val="24"/>
          <w:rtl w:val="0"/>
        </w:rPr>
        <w:t xml:space="preserve">males react </w:t>
      </w:r>
      <w:r>
        <w:rPr>
          <w:rFonts w:hint="default" w:ascii="Arial" w:hAnsi="Arial" w:eastAsia="Roboto" w:cs="Arial"/>
          <w:color w:val="495057"/>
          <w:sz w:val="24"/>
          <w:szCs w:val="24"/>
          <w:rtl w:val="0"/>
          <w:lang w:val="en-US"/>
        </w:rPr>
        <w:t>negatively</w:t>
      </w:r>
    </w:p>
    <w:p>
      <w:pPr>
        <w:pageBreakBefore w:val="0"/>
        <w:spacing w:after="240"/>
        <w:rPr>
          <w:rFonts w:hint="default" w:ascii="Roboto" w:hAnsi="Roboto" w:eastAsia="Roboto" w:cs="Roboto"/>
          <w:color w:val="495057"/>
          <w:sz w:val="23"/>
          <w:szCs w:val="23"/>
          <w:rtl w:val="0"/>
          <w:lang w:val="en-US"/>
        </w:rPr>
      </w:pPr>
      <w:r>
        <w:rPr>
          <w:rFonts w:hint="default" w:ascii="Arial" w:hAnsi="Arial" w:eastAsia="Roboto" w:cs="Arial"/>
          <w:color w:val="495057"/>
          <w:sz w:val="24"/>
          <w:szCs w:val="24"/>
          <w:rtl w:val="0"/>
          <w:lang w:val="en-US"/>
        </w:rPr>
        <w:t>3 / 20 = 0.15</w:t>
      </w:r>
    </w:p>
    <w:sectPr>
      <w:headerReference r:id="rId5" w:type="default"/>
      <w:footerReference r:id="rId6" w:type="default"/>
      <w:pgSz w:w="12240" w:h="15840"/>
      <w:pgMar w:top="1296" w:right="1440" w:bottom="1296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Form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spacing w:after="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Roboto" w:hAnsi="Roboto" w:eastAsia="Roboto" w:cs="Roboto"/>
        <w:color w:val="495057"/>
        <w:sz w:val="23"/>
        <w:szCs w:val="23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Roboto" w:hAnsi="Roboto" w:eastAsia="Roboto" w:cs="Roboto"/>
        <w:color w:val="495057"/>
        <w:sz w:val="23"/>
        <w:szCs w:val="23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Roboto" w:hAnsi="Roboto" w:eastAsia="Roboto" w:cs="Roboto"/>
        <w:color w:val="495057"/>
        <w:sz w:val="23"/>
        <w:szCs w:val="23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9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38320C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14">
    <w:name w:val="_Style 11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FDFE"/>
    </w:tc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2022-02-18T15:09:41Z</dcterms:created>
  <dc:creator>gbaha</dc:creator>
  <cp:lastModifiedBy>Göksel BAHADIR</cp:lastModifiedBy>
  <dcterms:modified xsi:type="dcterms:W3CDTF">2022-02-18T16:12:57Z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2057-11.2.0.10463</vt:lpwstr>
  </property>
  <property fmtid="{D5CDD505-2E9C-101B-9397-08002B2CF9AE}" pid="3" name="ICV">
    <vt:lpwstr>00346EDAF1FE43D586B0AD679EFC8927</vt:lpwstr>
  </property>
</Properties>
</file>